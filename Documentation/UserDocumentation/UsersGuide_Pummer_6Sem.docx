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391C7" w14:textId="77777777" w:rsidR="00B649C0" w:rsidRPr="009F78EB" w:rsidRDefault="00000000" w:rsidP="009F78EB">
      <w:pPr>
        <w:pStyle w:val="Titel"/>
        <w:pBdr>
          <w:bottom w:val="single" w:sz="8" w:space="10" w:color="4F81BD" w:themeColor="accent1"/>
        </w:pBdr>
        <w:rPr>
          <w:color w:val="auto"/>
          <w:lang w:val="de-AT"/>
        </w:rPr>
      </w:pPr>
      <w:r w:rsidRPr="009F78EB">
        <w:rPr>
          <w:color w:val="auto"/>
          <w:lang w:val="de-AT"/>
        </w:rPr>
        <w:t>Benutzeranleitung und Produktbeschreibung</w:t>
      </w:r>
    </w:p>
    <w:p w14:paraId="4EDC6964" w14:textId="77777777" w:rsidR="00B649C0" w:rsidRPr="009F78EB" w:rsidRDefault="00000000">
      <w:pPr>
        <w:pStyle w:val="berschrift1"/>
        <w:rPr>
          <w:color w:val="auto"/>
          <w:lang w:val="de-AT"/>
        </w:rPr>
      </w:pPr>
      <w:r w:rsidRPr="009F78EB">
        <w:rPr>
          <w:color w:val="auto"/>
          <w:lang w:val="de-AT"/>
        </w:rPr>
        <w:t>1. Einführung</w:t>
      </w:r>
    </w:p>
    <w:p w14:paraId="78C402F5" w14:textId="77777777" w:rsidR="00B649C0" w:rsidRPr="009F78EB" w:rsidRDefault="00000000">
      <w:pPr>
        <w:rPr>
          <w:lang w:val="de-AT"/>
        </w:rPr>
      </w:pPr>
      <w:r w:rsidRPr="009F78EB">
        <w:rPr>
          <w:lang w:val="de-AT"/>
        </w:rPr>
        <w:t xml:space="preserve">Trials </w:t>
      </w:r>
      <w:proofErr w:type="spellStart"/>
      <w:r w:rsidRPr="009F78EB">
        <w:rPr>
          <w:lang w:val="de-AT"/>
        </w:rPr>
        <w:t>of</w:t>
      </w:r>
      <w:proofErr w:type="spellEnd"/>
      <w:r w:rsidRPr="009F78EB">
        <w:rPr>
          <w:lang w:val="de-AT"/>
        </w:rPr>
        <w:t xml:space="preserve"> </w:t>
      </w:r>
      <w:proofErr w:type="spellStart"/>
      <w:r w:rsidRPr="009F78EB">
        <w:rPr>
          <w:lang w:val="de-AT"/>
        </w:rPr>
        <w:t>the</w:t>
      </w:r>
      <w:proofErr w:type="spellEnd"/>
      <w:r w:rsidRPr="009F78EB">
        <w:rPr>
          <w:lang w:val="de-AT"/>
        </w:rPr>
        <w:t xml:space="preserve"> </w:t>
      </w:r>
      <w:proofErr w:type="spellStart"/>
      <w:r w:rsidRPr="009F78EB">
        <w:rPr>
          <w:lang w:val="de-AT"/>
        </w:rPr>
        <w:t>Everyday</w:t>
      </w:r>
      <w:proofErr w:type="spellEnd"/>
      <w:r w:rsidRPr="009F78EB">
        <w:rPr>
          <w:lang w:val="de-AT"/>
        </w:rPr>
        <w:t xml:space="preserve"> ist eine mobile Fitness-App, die reale Aktivitäten mit einem Dungeon-Crawler-Spiel verbindet. Die App nutzt Apple HealthKit, um Schritte, Kalorien, Herzfrequenz und Schlafmuster zu erfassen und in Spielfortschritte umzuwandeln. Ziel ist es, den Alltag spielerisch aktiver zu gestalten und gleichzeitig ein motivierendes Spielerlebnis zu bieten.</w:t>
      </w:r>
    </w:p>
    <w:p w14:paraId="12B264D9" w14:textId="77777777" w:rsidR="00B649C0" w:rsidRPr="009F78EB" w:rsidRDefault="00000000">
      <w:pPr>
        <w:pStyle w:val="berschrift1"/>
        <w:rPr>
          <w:color w:val="auto"/>
          <w:lang w:val="de-AT"/>
        </w:rPr>
      </w:pPr>
      <w:r w:rsidRPr="009F78EB">
        <w:rPr>
          <w:color w:val="auto"/>
          <w:lang w:val="de-AT"/>
        </w:rPr>
        <w:t>2. Systemvoraussetzungen</w:t>
      </w:r>
    </w:p>
    <w:p w14:paraId="60D3856A" w14:textId="77777777" w:rsidR="00B649C0" w:rsidRPr="009F78EB" w:rsidRDefault="00000000">
      <w:pPr>
        <w:rPr>
          <w:lang w:val="de-AT"/>
        </w:rPr>
      </w:pPr>
      <w:r w:rsidRPr="009F78EB">
        <w:rPr>
          <w:lang w:val="de-AT"/>
        </w:rPr>
        <w:t>- iOS 14.0 oder höher</w:t>
      </w:r>
      <w:r w:rsidRPr="009F78EB">
        <w:rPr>
          <w:lang w:val="de-AT"/>
        </w:rPr>
        <w:br/>
        <w:t>- Aktiviertes Apple HealthKit</w:t>
      </w:r>
      <w:r w:rsidRPr="009F78EB">
        <w:rPr>
          <w:lang w:val="de-AT"/>
        </w:rPr>
        <w:br/>
        <w:t>- Internetverbindung für Datensynchronisation und Speicherung</w:t>
      </w:r>
    </w:p>
    <w:p w14:paraId="2DB21045" w14:textId="77777777" w:rsidR="00B649C0" w:rsidRPr="009F78EB" w:rsidRDefault="00000000">
      <w:pPr>
        <w:pStyle w:val="berschrift2"/>
        <w:rPr>
          <w:color w:val="auto"/>
          <w:lang w:val="de-AT"/>
        </w:rPr>
      </w:pPr>
      <w:r w:rsidRPr="009F78EB">
        <w:rPr>
          <w:color w:val="auto"/>
          <w:lang w:val="de-AT"/>
        </w:rPr>
        <w:t xml:space="preserve">2.1 </w:t>
      </w:r>
      <w:proofErr w:type="spellStart"/>
      <w:r w:rsidRPr="009F78EB">
        <w:rPr>
          <w:color w:val="auto"/>
          <w:lang w:val="de-AT"/>
        </w:rPr>
        <w:t>Constraints</w:t>
      </w:r>
      <w:proofErr w:type="spellEnd"/>
      <w:r w:rsidRPr="009F78EB">
        <w:rPr>
          <w:color w:val="auto"/>
          <w:lang w:val="de-AT"/>
        </w:rPr>
        <w:t xml:space="preserve"> beim Einsatz</w:t>
      </w:r>
    </w:p>
    <w:p w14:paraId="2326FBF6" w14:textId="77777777" w:rsidR="00B649C0" w:rsidRPr="009F78EB" w:rsidRDefault="00000000">
      <w:pPr>
        <w:rPr>
          <w:lang w:val="de-AT"/>
        </w:rPr>
      </w:pPr>
      <w:r w:rsidRPr="009F78EB">
        <w:rPr>
          <w:lang w:val="de-AT"/>
        </w:rPr>
        <w:t>- Die App ist ausschließlich auf iOS-Geräten ab Version 14.0 nutzbar.</w:t>
      </w:r>
      <w:r w:rsidRPr="009F78EB">
        <w:rPr>
          <w:lang w:val="de-AT"/>
        </w:rPr>
        <w:br/>
        <w:t>- Für die volle Funktionalität ist die Freigabe von Apple HealthKit-Daten zwingend erforderlich.</w:t>
      </w:r>
      <w:r w:rsidRPr="009F78EB">
        <w:rPr>
          <w:lang w:val="de-AT"/>
        </w:rPr>
        <w:br/>
        <w:t>- Ohne Internetverbindung können Fortschritte nicht gespeichert oder synchronisiert werden.</w:t>
      </w:r>
      <w:r w:rsidRPr="009F78EB">
        <w:rPr>
          <w:lang w:val="de-AT"/>
        </w:rPr>
        <w:br/>
        <w:t>- Die App ist für den persönlichen Gebrauch vorgesehen und nicht auf Mehrspieler-Funktionalität ausgelegt.</w:t>
      </w:r>
    </w:p>
    <w:p w14:paraId="299CDE7E" w14:textId="77777777" w:rsidR="00B649C0" w:rsidRPr="009F78EB" w:rsidRDefault="00000000">
      <w:pPr>
        <w:pStyle w:val="berschrift1"/>
        <w:rPr>
          <w:color w:val="auto"/>
          <w:lang w:val="de-AT"/>
        </w:rPr>
      </w:pPr>
      <w:r w:rsidRPr="009F78EB">
        <w:rPr>
          <w:color w:val="auto"/>
          <w:lang w:val="de-AT"/>
        </w:rPr>
        <w:t>3. Installation und Erste Schritte</w:t>
      </w:r>
    </w:p>
    <w:p w14:paraId="02103E40" w14:textId="77777777" w:rsidR="00B649C0" w:rsidRPr="009F78EB" w:rsidRDefault="00000000">
      <w:pPr>
        <w:rPr>
          <w:lang w:val="de-AT"/>
        </w:rPr>
      </w:pPr>
      <w:r w:rsidRPr="009F78EB">
        <w:rPr>
          <w:lang w:val="de-AT"/>
        </w:rPr>
        <w:t>Laden Sie die App aus dem App Store herunter und starten Sie sie. Beim ersten Start müssen Sie den Zugriff auf Apple HealthKit-Daten erlauben. Danach legen Sie Ihr Spielerprofil an und passen Ihren Charakter an.</w:t>
      </w:r>
    </w:p>
    <w:p w14:paraId="4430D2C0" w14:textId="77777777" w:rsidR="00B649C0" w:rsidRPr="009F78EB" w:rsidRDefault="00000000">
      <w:pPr>
        <w:pStyle w:val="berschrift1"/>
        <w:rPr>
          <w:color w:val="auto"/>
          <w:lang w:val="de-AT"/>
        </w:rPr>
      </w:pPr>
      <w:r w:rsidRPr="009F78EB">
        <w:rPr>
          <w:color w:val="auto"/>
          <w:lang w:val="de-AT"/>
        </w:rPr>
        <w:t>4. Hauptfunktionen der App</w:t>
      </w:r>
    </w:p>
    <w:p w14:paraId="2011DDC1" w14:textId="77777777" w:rsidR="00B649C0" w:rsidRPr="009F78EB" w:rsidRDefault="00000000">
      <w:pPr>
        <w:pStyle w:val="berschrift2"/>
        <w:rPr>
          <w:color w:val="auto"/>
          <w:lang w:val="de-AT"/>
        </w:rPr>
      </w:pPr>
      <w:r w:rsidRPr="009F78EB">
        <w:rPr>
          <w:color w:val="auto"/>
          <w:lang w:val="de-AT"/>
        </w:rPr>
        <w:t>4.1 Fitnessintegration</w:t>
      </w:r>
    </w:p>
    <w:p w14:paraId="687502F6" w14:textId="77777777" w:rsidR="00B649C0" w:rsidRPr="009F78EB" w:rsidRDefault="00000000">
      <w:pPr>
        <w:rPr>
          <w:lang w:val="de-AT"/>
        </w:rPr>
      </w:pPr>
      <w:r w:rsidRPr="009F78EB">
        <w:rPr>
          <w:lang w:val="de-AT"/>
        </w:rPr>
        <w:t>Ihre täglichen Fitnessdaten werden automatisch mit der App synchronisiert. Schritte, Herzfrequenz, Kalorien und Schlaf werden in sogenannte Stat Points umgerechnet, die die Stärke Ihres Charakters beeinflussen.</w:t>
      </w:r>
    </w:p>
    <w:p w14:paraId="6BFF8D01" w14:textId="77777777" w:rsidR="00B649C0" w:rsidRPr="009F78EB" w:rsidRDefault="00000000">
      <w:pPr>
        <w:pStyle w:val="berschrift2"/>
        <w:rPr>
          <w:color w:val="auto"/>
          <w:lang w:val="de-AT"/>
        </w:rPr>
      </w:pPr>
      <w:r w:rsidRPr="009F78EB">
        <w:rPr>
          <w:color w:val="auto"/>
          <w:lang w:val="de-AT"/>
        </w:rPr>
        <w:lastRenderedPageBreak/>
        <w:t>4.2 Dungeon-Abenteuer</w:t>
      </w:r>
    </w:p>
    <w:p w14:paraId="45D13FF2" w14:textId="77777777" w:rsidR="00B649C0" w:rsidRPr="009F78EB" w:rsidRDefault="00000000">
      <w:pPr>
        <w:rPr>
          <w:lang w:val="de-AT"/>
        </w:rPr>
      </w:pPr>
      <w:r w:rsidRPr="009F78EB">
        <w:rPr>
          <w:lang w:val="de-AT"/>
        </w:rPr>
        <w:t>Zum Betreten eines Dungeons benötigen Sie Stamina, die Sie durch Ihre Schritte im Alltag füllen. Je aktiver Sie sind, desto mehr Dungeons können Sie bestreiten.</w:t>
      </w:r>
    </w:p>
    <w:p w14:paraId="078F0600" w14:textId="77777777" w:rsidR="00B649C0" w:rsidRPr="009F78EB" w:rsidRDefault="00000000">
      <w:pPr>
        <w:pStyle w:val="berschrift2"/>
        <w:rPr>
          <w:color w:val="auto"/>
          <w:lang w:val="de-AT"/>
        </w:rPr>
      </w:pPr>
      <w:r w:rsidRPr="009F78EB">
        <w:rPr>
          <w:color w:val="auto"/>
          <w:lang w:val="de-AT"/>
        </w:rPr>
        <w:t>4.3 Kampfsystem</w:t>
      </w:r>
    </w:p>
    <w:p w14:paraId="14E5F4BC" w14:textId="77777777" w:rsidR="00B649C0" w:rsidRPr="009F78EB" w:rsidRDefault="00000000">
      <w:pPr>
        <w:rPr>
          <w:lang w:val="de-AT"/>
        </w:rPr>
      </w:pPr>
      <w:r w:rsidRPr="009F78EB">
        <w:rPr>
          <w:lang w:val="de-AT"/>
        </w:rPr>
        <w:t>Die Kämpfe sind rundenbasiert. Sie können bis zu fünf Fähigkeiten einsetzen, die von Ihren aktuellen Stat Points abhängen.</w:t>
      </w:r>
    </w:p>
    <w:p w14:paraId="54EA95C1" w14:textId="77777777" w:rsidR="00B649C0" w:rsidRPr="009F78EB" w:rsidRDefault="00000000">
      <w:pPr>
        <w:pStyle w:val="berschrift2"/>
        <w:rPr>
          <w:color w:val="auto"/>
          <w:lang w:val="de-AT"/>
        </w:rPr>
      </w:pPr>
      <w:r w:rsidRPr="009F78EB">
        <w:rPr>
          <w:color w:val="auto"/>
          <w:lang w:val="de-AT"/>
        </w:rPr>
        <w:t>4.4 Charakteranpassung</w:t>
      </w:r>
    </w:p>
    <w:p w14:paraId="467FF590" w14:textId="77777777" w:rsidR="00B649C0" w:rsidRPr="009F78EB" w:rsidRDefault="00000000">
      <w:pPr>
        <w:rPr>
          <w:lang w:val="de-AT"/>
        </w:rPr>
      </w:pPr>
      <w:r w:rsidRPr="009F78EB">
        <w:rPr>
          <w:lang w:val="de-AT"/>
        </w:rPr>
        <w:t>Mit Stat Points, Ausrüstung und Items können Sie Ihren Charakter individuell stärken und anpassen.</w:t>
      </w:r>
    </w:p>
    <w:p w14:paraId="35FC7718" w14:textId="77777777" w:rsidR="00B649C0" w:rsidRPr="009F78EB" w:rsidRDefault="00000000">
      <w:pPr>
        <w:pStyle w:val="berschrift2"/>
        <w:rPr>
          <w:color w:val="auto"/>
          <w:lang w:val="de-AT"/>
        </w:rPr>
      </w:pPr>
      <w:r w:rsidRPr="009F78EB">
        <w:rPr>
          <w:color w:val="auto"/>
          <w:lang w:val="de-AT"/>
        </w:rPr>
        <w:t>4.5 Gacha-Shop</w:t>
      </w:r>
    </w:p>
    <w:p w14:paraId="3171AF22" w14:textId="77777777" w:rsidR="00B649C0" w:rsidRPr="009F78EB" w:rsidRDefault="00000000">
      <w:pPr>
        <w:rPr>
          <w:lang w:val="de-AT"/>
        </w:rPr>
      </w:pPr>
      <w:r w:rsidRPr="009F78EB">
        <w:rPr>
          <w:lang w:val="de-AT"/>
        </w:rPr>
        <w:t>Im Shop können Sie Belohnungen über ein Zufallssystem erhalten. Angebote und Präsentationen können variieren, sodass jedes Shop-Erlebnis unterschiedlich wirkt. Der Shop ist eng mit der In-Game-Währung verbunden.</w:t>
      </w:r>
    </w:p>
    <w:p w14:paraId="715875E7" w14:textId="77777777" w:rsidR="00B649C0" w:rsidRPr="009F78EB" w:rsidRDefault="00000000">
      <w:pPr>
        <w:pStyle w:val="berschrift1"/>
        <w:rPr>
          <w:color w:val="auto"/>
          <w:lang w:val="de-AT"/>
        </w:rPr>
      </w:pPr>
      <w:r w:rsidRPr="009F78EB">
        <w:rPr>
          <w:color w:val="auto"/>
          <w:lang w:val="de-AT"/>
        </w:rPr>
        <w:t>5. Navigation und Bedienung</w:t>
      </w:r>
    </w:p>
    <w:p w14:paraId="69B014DA" w14:textId="1E7C96FC" w:rsidR="00B649C0" w:rsidRPr="009F78EB" w:rsidRDefault="00000000">
      <w:pPr>
        <w:rPr>
          <w:lang w:val="de-AT"/>
        </w:rPr>
      </w:pPr>
      <w:r w:rsidRPr="009F78EB">
        <w:rPr>
          <w:lang w:val="de-AT"/>
        </w:rPr>
        <w:t>Im Hauptmenü finden Sie die Tabs:</w:t>
      </w:r>
      <w:r w:rsidRPr="009F78EB">
        <w:rPr>
          <w:lang w:val="de-AT"/>
        </w:rPr>
        <w:br/>
        <w:t>- Dungeon: Starten Sie Abenteuer.</w:t>
      </w:r>
      <w:r w:rsidRPr="009F78EB">
        <w:rPr>
          <w:lang w:val="de-AT"/>
        </w:rPr>
        <w:br/>
      </w:r>
      <w:r w:rsidRPr="005B4736">
        <w:rPr>
          <w:lang w:val="de-AT"/>
        </w:rPr>
        <w:t xml:space="preserve">- Charakter: Passen Sie </w:t>
      </w:r>
      <w:r w:rsidR="005B4736">
        <w:rPr>
          <w:lang w:val="de-AT"/>
        </w:rPr>
        <w:t xml:space="preserve">die Ausrüstung </w:t>
      </w:r>
      <w:r w:rsidRPr="005B4736">
        <w:rPr>
          <w:lang w:val="de-AT"/>
        </w:rPr>
        <w:t>Ihre</w:t>
      </w:r>
      <w:r w:rsidR="005B4736">
        <w:rPr>
          <w:lang w:val="de-AT"/>
        </w:rPr>
        <w:t>r</w:t>
      </w:r>
      <w:r w:rsidRPr="005B4736">
        <w:rPr>
          <w:lang w:val="de-AT"/>
        </w:rPr>
        <w:t xml:space="preserve"> Figur an.</w:t>
      </w:r>
      <w:r w:rsidR="009F78EB">
        <w:rPr>
          <w:lang w:val="de-AT"/>
        </w:rPr>
        <w:t xml:space="preserve"> </w:t>
      </w:r>
      <w:r w:rsidRPr="009F78EB">
        <w:rPr>
          <w:lang w:val="de-AT"/>
        </w:rPr>
        <w:br/>
        <w:t>- Shop: Ziehen Sie Items im Gacha-System.</w:t>
      </w:r>
      <w:r w:rsidRPr="009F78EB">
        <w:rPr>
          <w:lang w:val="de-AT"/>
        </w:rPr>
        <w:br/>
        <w:t>- Einstellungen: Zugriff auf App-Optionen.</w:t>
      </w:r>
    </w:p>
    <w:p w14:paraId="231CEBCE" w14:textId="77777777" w:rsidR="00B649C0" w:rsidRPr="009F78EB" w:rsidRDefault="00000000">
      <w:pPr>
        <w:pStyle w:val="berschrift1"/>
        <w:rPr>
          <w:color w:val="auto"/>
          <w:lang w:val="de-AT"/>
        </w:rPr>
      </w:pPr>
      <w:r w:rsidRPr="009F78EB">
        <w:rPr>
          <w:color w:val="auto"/>
          <w:lang w:val="de-AT"/>
        </w:rPr>
        <w:t>6. Belohnungssystem</w:t>
      </w:r>
    </w:p>
    <w:p w14:paraId="278EF3F0" w14:textId="77777777" w:rsidR="00B649C0" w:rsidRPr="009F78EB" w:rsidRDefault="00000000">
      <w:pPr>
        <w:rPr>
          <w:lang w:val="de-AT"/>
        </w:rPr>
      </w:pPr>
      <w:r w:rsidRPr="009F78EB">
        <w:rPr>
          <w:lang w:val="de-AT"/>
        </w:rPr>
        <w:t>Das Erreichen von Fitnesszielen (z. B. 10.000 Schritte) wird als Quest-Erfolg belohnt. Spieler erhalten Stat Points, Items oder In-Game-Währung. Der Abschluss von Dungeons bringt zusätzliche Belohnungen.</w:t>
      </w:r>
    </w:p>
    <w:p w14:paraId="3230F736" w14:textId="77777777" w:rsidR="00B649C0" w:rsidRPr="009F78EB" w:rsidRDefault="00000000">
      <w:pPr>
        <w:pStyle w:val="berschrift1"/>
        <w:rPr>
          <w:color w:val="auto"/>
          <w:lang w:val="de-AT"/>
        </w:rPr>
      </w:pPr>
      <w:r w:rsidRPr="009F78EB">
        <w:rPr>
          <w:color w:val="auto"/>
          <w:lang w:val="de-AT"/>
        </w:rPr>
        <w:t>7. Feedback und Evaluation</w:t>
      </w:r>
    </w:p>
    <w:p w14:paraId="1B888EDD" w14:textId="77777777" w:rsidR="00B649C0" w:rsidRPr="009F78EB" w:rsidRDefault="00000000">
      <w:pPr>
        <w:rPr>
          <w:lang w:val="de-AT"/>
        </w:rPr>
      </w:pPr>
      <w:r w:rsidRPr="009F78EB">
        <w:rPr>
          <w:lang w:val="de-AT"/>
        </w:rPr>
        <w:t>Nach der Nutzung der App werden Sie gebeten, an einer externen Umfrage teilzunehmen. Dort können Sie Ihre Erfahrungen mit dem Shop und den Kaufanreizen auf einer Skala von 1–10 bewerten. Die Umfrage ist kein Teil der App, sondern unterstützt die Projektauswertung.</w:t>
      </w:r>
    </w:p>
    <w:p w14:paraId="60DD6942" w14:textId="77777777" w:rsidR="00B649C0" w:rsidRPr="009F78EB" w:rsidRDefault="00000000">
      <w:pPr>
        <w:pStyle w:val="berschrift1"/>
        <w:rPr>
          <w:color w:val="auto"/>
          <w:lang w:val="de-AT"/>
        </w:rPr>
      </w:pPr>
      <w:r w:rsidRPr="009F78EB">
        <w:rPr>
          <w:color w:val="auto"/>
          <w:lang w:val="de-AT"/>
        </w:rPr>
        <w:t>8. Tipps für Nutzer</w:t>
      </w:r>
    </w:p>
    <w:p w14:paraId="291BF2ED" w14:textId="77777777" w:rsidR="00B649C0" w:rsidRPr="009F78EB" w:rsidRDefault="00000000">
      <w:pPr>
        <w:rPr>
          <w:lang w:val="de-AT"/>
        </w:rPr>
      </w:pPr>
      <w:r w:rsidRPr="009F78EB">
        <w:rPr>
          <w:lang w:val="de-AT"/>
        </w:rPr>
        <w:t>- Gehen Sie regelmäßig zu Fuß, um Ihre Stamina zu füllen.</w:t>
      </w:r>
      <w:r w:rsidRPr="009F78EB">
        <w:rPr>
          <w:lang w:val="de-AT"/>
        </w:rPr>
        <w:br/>
        <w:t>- Nutzen Sie den Shop bewusst, um Ihren Charakter zu stärken.</w:t>
      </w:r>
      <w:r w:rsidRPr="009F78EB">
        <w:rPr>
          <w:lang w:val="de-AT"/>
        </w:rPr>
        <w:br/>
        <w:t>- Experimentieren Sie mit verschiedenen Skills im Kampf.</w:t>
      </w:r>
    </w:p>
    <w:sectPr w:rsidR="00B649C0" w:rsidRPr="009F7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899561290">
    <w:abstractNumId w:val="8"/>
  </w:num>
  <w:num w:numId="2" w16cid:durableId="1308124089">
    <w:abstractNumId w:val="6"/>
  </w:num>
  <w:num w:numId="3" w16cid:durableId="605427853">
    <w:abstractNumId w:val="5"/>
  </w:num>
  <w:num w:numId="4" w16cid:durableId="1840316666">
    <w:abstractNumId w:val="4"/>
  </w:num>
  <w:num w:numId="5" w16cid:durableId="422923235">
    <w:abstractNumId w:val="7"/>
  </w:num>
  <w:num w:numId="6" w16cid:durableId="1944797830">
    <w:abstractNumId w:val="3"/>
  </w:num>
  <w:num w:numId="7" w16cid:durableId="1143040923">
    <w:abstractNumId w:val="2"/>
  </w:num>
  <w:num w:numId="8" w16cid:durableId="343828081">
    <w:abstractNumId w:val="1"/>
  </w:num>
  <w:num w:numId="9" w16cid:durableId="157091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4736"/>
    <w:rsid w:val="009F78EB"/>
    <w:rsid w:val="00AA1D8D"/>
    <w:rsid w:val="00B47730"/>
    <w:rsid w:val="00B649C0"/>
    <w:rsid w:val="00CB0664"/>
    <w:rsid w:val="00D410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F72A9"/>
  <w14:defaultImageDpi w14:val="300"/>
  <w15:docId w15:val="{B6A9A417-95A3-40E6-BD16-892519FA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2665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Cornelia Langsenlehner</cp:lastModifiedBy>
  <cp:revision>2</cp:revision>
  <dcterms:created xsi:type="dcterms:W3CDTF">2013-12-23T23:15:00Z</dcterms:created>
  <dcterms:modified xsi:type="dcterms:W3CDTF">2025-08-30T16:42:00Z</dcterms:modified>
  <cp:category/>
</cp:coreProperties>
</file>